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05688" w14:textId="77777777" w:rsidR="003A4DA9" w:rsidRDefault="00850567">
      <w:pPr>
        <w:pStyle w:val="Title"/>
      </w:pPr>
      <w:r>
        <w:t>Probability Distributions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160"/>
        <w:gridCol w:w="3600"/>
        <w:gridCol w:w="3870"/>
        <w:gridCol w:w="2250"/>
      </w:tblGrid>
      <w:tr w:rsidR="003A4DA9" w14:paraId="17737A0F" w14:textId="77777777" w:rsidTr="00AF531B">
        <w:tc>
          <w:tcPr>
            <w:tcW w:w="1728" w:type="dxa"/>
            <w:shd w:val="clear" w:color="auto" w:fill="C6D9F1" w:themeFill="text2" w:themeFillTint="33"/>
          </w:tcPr>
          <w:p w14:paraId="4984695C" w14:textId="77777777" w:rsidR="003A4DA9" w:rsidRPr="00AF531B" w:rsidRDefault="00850567">
            <w:pPr>
              <w:rPr>
                <w:b/>
                <w:bCs/>
              </w:rPr>
            </w:pPr>
            <w:r w:rsidRPr="00AF531B">
              <w:rPr>
                <w:b/>
                <w:bCs/>
              </w:rPr>
              <w:t>Distribution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77CAD2F9" w14:textId="77777777" w:rsidR="003A4DA9" w:rsidRPr="00AF531B" w:rsidRDefault="00850567">
            <w:pPr>
              <w:rPr>
                <w:b/>
                <w:bCs/>
              </w:rPr>
            </w:pPr>
            <w:r w:rsidRPr="00AF531B">
              <w:rPr>
                <w:b/>
                <w:bCs/>
              </w:rPr>
              <w:t>Definition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14:paraId="3B0C9185" w14:textId="77777777" w:rsidR="003A4DA9" w:rsidRPr="00AF531B" w:rsidRDefault="00850567">
            <w:pPr>
              <w:rPr>
                <w:b/>
                <w:bCs/>
              </w:rPr>
            </w:pPr>
            <w:r w:rsidRPr="00AF531B">
              <w:rPr>
                <w:b/>
                <w:bCs/>
              </w:rPr>
              <w:t>Example</w:t>
            </w:r>
          </w:p>
        </w:tc>
        <w:tc>
          <w:tcPr>
            <w:tcW w:w="3870" w:type="dxa"/>
            <w:shd w:val="clear" w:color="auto" w:fill="C6D9F1" w:themeFill="text2" w:themeFillTint="33"/>
          </w:tcPr>
          <w:p w14:paraId="6C3766EB" w14:textId="46BE9780" w:rsidR="00AF531B" w:rsidRPr="00AF531B" w:rsidRDefault="00850567" w:rsidP="00AF531B">
            <w:pPr>
              <w:rPr>
                <w:b/>
                <w:bCs/>
              </w:rPr>
            </w:pPr>
            <w:r w:rsidRPr="00AF531B">
              <w:rPr>
                <w:b/>
                <w:bCs/>
              </w:rPr>
              <w:t>Equation/Key Parameters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247429C7" w14:textId="77777777" w:rsidR="003A4DA9" w:rsidRPr="00AF531B" w:rsidRDefault="00850567">
            <w:pPr>
              <w:rPr>
                <w:b/>
                <w:bCs/>
              </w:rPr>
            </w:pPr>
            <w:r w:rsidRPr="00AF531B">
              <w:rPr>
                <w:b/>
                <w:bCs/>
              </w:rPr>
              <w:t>Use Case</w:t>
            </w:r>
          </w:p>
        </w:tc>
      </w:tr>
      <w:tr w:rsidR="003A4DA9" w14:paraId="45BAA4FE" w14:textId="77777777" w:rsidTr="00AF531B">
        <w:tc>
          <w:tcPr>
            <w:tcW w:w="1728" w:type="dxa"/>
          </w:tcPr>
          <w:p w14:paraId="441E3EDB" w14:textId="77777777" w:rsidR="003A4DA9" w:rsidRDefault="00850567">
            <w:r>
              <w:t>Bernoulli</w:t>
            </w:r>
          </w:p>
        </w:tc>
        <w:tc>
          <w:tcPr>
            <w:tcW w:w="2160" w:type="dxa"/>
          </w:tcPr>
          <w:p w14:paraId="575E343E" w14:textId="77777777" w:rsidR="003A4DA9" w:rsidRDefault="00850567">
            <w:r>
              <w:t>Models a single trial with two outcomes (1 = Success, 0 = Failure).</w:t>
            </w:r>
          </w:p>
        </w:tc>
        <w:tc>
          <w:tcPr>
            <w:tcW w:w="3600" w:type="dxa"/>
          </w:tcPr>
          <w:p w14:paraId="350A9BE0" w14:textId="77777777" w:rsidR="003A4DA9" w:rsidRDefault="00850567">
            <w:r>
              <w:t>Flipping a coin once: Heads = Success (1), Tails = Failure (0).</w:t>
            </w:r>
          </w:p>
          <w:p w14:paraId="540722D0" w14:textId="730AB351" w:rsidR="00AF531B" w:rsidRDefault="00AF531B">
            <w:r w:rsidRPr="00AF531B">
              <w:t>A light bulb either works (1) or does not work (0).</w:t>
            </w:r>
          </w:p>
        </w:tc>
        <w:tc>
          <w:tcPr>
            <w:tcW w:w="3870" w:type="dxa"/>
          </w:tcPr>
          <w:p w14:paraId="1BC68793" w14:textId="77777777" w:rsidR="003A4DA9" w:rsidRDefault="00850567">
            <w:r>
              <w:t xml:space="preserve">P(X=1) = p, </w:t>
            </w:r>
            <w:r>
              <w:t>P(X=0) = 1-p (0 ≤ p ≤ 1)</w:t>
            </w:r>
          </w:p>
          <w:p w14:paraId="30CF5BCE" w14:textId="5CE0E718" w:rsidR="00AF531B" w:rsidRDefault="00AF531B"/>
        </w:tc>
        <w:tc>
          <w:tcPr>
            <w:tcW w:w="2250" w:type="dxa"/>
          </w:tcPr>
          <w:p w14:paraId="1E01CA4D" w14:textId="77777777" w:rsidR="003A4DA9" w:rsidRDefault="00850567">
            <w:r>
              <w:t>Binary events like Yes/No, On/Off.</w:t>
            </w:r>
          </w:p>
        </w:tc>
      </w:tr>
      <w:tr w:rsidR="003A4DA9" w14:paraId="07E569D7" w14:textId="77777777" w:rsidTr="00AF531B">
        <w:tc>
          <w:tcPr>
            <w:tcW w:w="1728" w:type="dxa"/>
          </w:tcPr>
          <w:p w14:paraId="245886E2" w14:textId="77777777" w:rsidR="003A4DA9" w:rsidRDefault="00850567">
            <w:r>
              <w:t>Binomial</w:t>
            </w:r>
          </w:p>
        </w:tc>
        <w:tc>
          <w:tcPr>
            <w:tcW w:w="2160" w:type="dxa"/>
          </w:tcPr>
          <w:p w14:paraId="733B4113" w14:textId="77777777" w:rsidR="003A4DA9" w:rsidRDefault="00850567">
            <w:r>
              <w:t>Models number of successes in n independent trials.</w:t>
            </w:r>
          </w:p>
        </w:tc>
        <w:tc>
          <w:tcPr>
            <w:tcW w:w="3600" w:type="dxa"/>
          </w:tcPr>
          <w:p w14:paraId="3C4CC0E8" w14:textId="77777777" w:rsidR="003A4DA9" w:rsidRDefault="00850567">
            <w:r>
              <w:t>Tossing a coin 10 times and counting Heads.</w:t>
            </w:r>
          </w:p>
          <w:p w14:paraId="433C5FDA" w14:textId="67916503" w:rsidR="00AF531B" w:rsidRDefault="00AF531B">
            <w:r w:rsidRPr="00AF531B">
              <w:t>Out of 10 tossed coins, how many show Heads?</w:t>
            </w:r>
          </w:p>
        </w:tc>
        <w:tc>
          <w:tcPr>
            <w:tcW w:w="3870" w:type="dxa"/>
          </w:tcPr>
          <w:p w14:paraId="22A1A00B" w14:textId="77777777" w:rsidR="003A4DA9" w:rsidRDefault="00850567">
            <w:r>
              <w:t xml:space="preserve">P(X=k) = </w:t>
            </w:r>
            <w:proofErr w:type="gramStart"/>
            <w:r>
              <w:t>C(</w:t>
            </w:r>
            <w:proofErr w:type="gramEnd"/>
            <w:r>
              <w:t>n, k) * p^k * (1-p)^(n-k)</w:t>
            </w:r>
          </w:p>
          <w:p w14:paraId="7E360209" w14:textId="16DE59F0" w:rsidR="00AF531B" w:rsidRDefault="00AF531B"/>
        </w:tc>
        <w:tc>
          <w:tcPr>
            <w:tcW w:w="2250" w:type="dxa"/>
          </w:tcPr>
          <w:p w14:paraId="78F91D49" w14:textId="77777777" w:rsidR="003A4DA9" w:rsidRDefault="00850567">
            <w:r>
              <w:t>Predicting defective items in batches.</w:t>
            </w:r>
          </w:p>
        </w:tc>
      </w:tr>
      <w:tr w:rsidR="003A4DA9" w14:paraId="68765D79" w14:textId="77777777" w:rsidTr="00AF531B">
        <w:tc>
          <w:tcPr>
            <w:tcW w:w="1728" w:type="dxa"/>
          </w:tcPr>
          <w:p w14:paraId="071A1B60" w14:textId="77777777" w:rsidR="003A4DA9" w:rsidRDefault="00850567">
            <w:r>
              <w:t>Poisson</w:t>
            </w:r>
          </w:p>
        </w:tc>
        <w:tc>
          <w:tcPr>
            <w:tcW w:w="2160" w:type="dxa"/>
          </w:tcPr>
          <w:p w14:paraId="0F98E32E" w14:textId="77777777" w:rsidR="003A4DA9" w:rsidRDefault="00850567">
            <w:r>
              <w:t>Models number of events in a fixed interval.</w:t>
            </w:r>
          </w:p>
        </w:tc>
        <w:tc>
          <w:tcPr>
            <w:tcW w:w="3600" w:type="dxa"/>
          </w:tcPr>
          <w:p w14:paraId="553E1D23" w14:textId="77777777" w:rsidR="003A4DA9" w:rsidRDefault="00850567">
            <w:r>
              <w:t>Number of customer calls received in an hour.</w:t>
            </w:r>
          </w:p>
          <w:p w14:paraId="7750231D" w14:textId="4AF0BBA1" w:rsidR="00AF531B" w:rsidRDefault="00AF531B">
            <w:r w:rsidRPr="00AF531B">
              <w:t>Number of emails received per hour, where average = 5 emails.</w:t>
            </w:r>
          </w:p>
        </w:tc>
        <w:tc>
          <w:tcPr>
            <w:tcW w:w="3870" w:type="dxa"/>
          </w:tcPr>
          <w:p w14:paraId="6FAD5E22" w14:textId="77777777" w:rsidR="003A4DA9" w:rsidRDefault="00850567">
            <w:r>
              <w:t>P(X=k) = (λ^k * e^(-λ)) / k!</w:t>
            </w:r>
          </w:p>
          <w:p w14:paraId="586013B5" w14:textId="314BE6FC" w:rsidR="00AF531B" w:rsidRDefault="00AF531B"/>
        </w:tc>
        <w:tc>
          <w:tcPr>
            <w:tcW w:w="2250" w:type="dxa"/>
          </w:tcPr>
          <w:p w14:paraId="78E0F079" w14:textId="77777777" w:rsidR="003A4DA9" w:rsidRDefault="00850567">
            <w:r>
              <w:t>Rare events like accidents or system failures.</w:t>
            </w:r>
          </w:p>
        </w:tc>
      </w:tr>
      <w:tr w:rsidR="003A4DA9" w14:paraId="07793B64" w14:textId="77777777" w:rsidTr="00AF531B">
        <w:tc>
          <w:tcPr>
            <w:tcW w:w="1728" w:type="dxa"/>
          </w:tcPr>
          <w:p w14:paraId="1FECCD31" w14:textId="77777777" w:rsidR="003A4DA9" w:rsidRDefault="00850567">
            <w:r>
              <w:t>Geometric</w:t>
            </w:r>
          </w:p>
        </w:tc>
        <w:tc>
          <w:tcPr>
            <w:tcW w:w="2160" w:type="dxa"/>
          </w:tcPr>
          <w:p w14:paraId="5A88894C" w14:textId="77777777" w:rsidR="003A4DA9" w:rsidRDefault="00850567">
            <w:r>
              <w:t>Models number of trials until first success.</w:t>
            </w:r>
          </w:p>
        </w:tc>
        <w:tc>
          <w:tcPr>
            <w:tcW w:w="3600" w:type="dxa"/>
          </w:tcPr>
          <w:p w14:paraId="430800CD" w14:textId="77777777" w:rsidR="003A4DA9" w:rsidRDefault="00850567">
            <w:r>
              <w:t>Rolling a die until you get a 6.</w:t>
            </w:r>
          </w:p>
        </w:tc>
        <w:tc>
          <w:tcPr>
            <w:tcW w:w="3870" w:type="dxa"/>
          </w:tcPr>
          <w:p w14:paraId="25138A4C" w14:textId="77777777" w:rsidR="003A4DA9" w:rsidRDefault="00850567">
            <w:r>
              <w:t>P(X=k) = (1-p)^(k-1) * p</w:t>
            </w:r>
          </w:p>
        </w:tc>
        <w:tc>
          <w:tcPr>
            <w:tcW w:w="2250" w:type="dxa"/>
          </w:tcPr>
          <w:p w14:paraId="79AD4692" w14:textId="77777777" w:rsidR="003A4DA9" w:rsidRDefault="00850567">
            <w:r>
              <w:t>Finding first success in repeated trials.</w:t>
            </w:r>
          </w:p>
        </w:tc>
      </w:tr>
      <w:tr w:rsidR="003A4DA9" w14:paraId="20DF0BF2" w14:textId="77777777" w:rsidTr="00AF531B">
        <w:tc>
          <w:tcPr>
            <w:tcW w:w="1728" w:type="dxa"/>
          </w:tcPr>
          <w:p w14:paraId="50E8119E" w14:textId="77777777" w:rsidR="003A4DA9" w:rsidRDefault="00850567">
            <w:r>
              <w:t>Normal</w:t>
            </w:r>
          </w:p>
        </w:tc>
        <w:tc>
          <w:tcPr>
            <w:tcW w:w="2160" w:type="dxa"/>
          </w:tcPr>
          <w:p w14:paraId="71F8AD44" w14:textId="77777777" w:rsidR="003A4DA9" w:rsidRDefault="00850567">
            <w:r>
              <w:t>Bell-shaped curve; most values are near the mean.</w:t>
            </w:r>
          </w:p>
        </w:tc>
        <w:tc>
          <w:tcPr>
            <w:tcW w:w="3600" w:type="dxa"/>
          </w:tcPr>
          <w:p w14:paraId="54479164" w14:textId="77777777" w:rsidR="003A4DA9" w:rsidRDefault="00850567">
            <w:r>
              <w:t>Heights of people or exam scores.</w:t>
            </w:r>
          </w:p>
          <w:p w14:paraId="6C1C05DB" w14:textId="73029EA2" w:rsidR="00AF531B" w:rsidRDefault="00AF531B">
            <w:r w:rsidRPr="00AF531B">
              <w:t>Height of students in a classroom.</w:t>
            </w:r>
          </w:p>
        </w:tc>
        <w:tc>
          <w:tcPr>
            <w:tcW w:w="3870" w:type="dxa"/>
          </w:tcPr>
          <w:p w14:paraId="0A19A204" w14:textId="77777777" w:rsidR="003A4DA9" w:rsidRDefault="00850567">
            <w:r>
              <w:t>f(x) = (1 / sqrt(2πσ²)) * e^(-(x-</w:t>
            </w:r>
            <w:proofErr w:type="gramStart"/>
            <w:r>
              <w:t>μ)²</w:t>
            </w:r>
            <w:proofErr w:type="gramEnd"/>
            <w:r>
              <w:t xml:space="preserve"> / 2σ²)</w:t>
            </w:r>
          </w:p>
        </w:tc>
        <w:tc>
          <w:tcPr>
            <w:tcW w:w="2250" w:type="dxa"/>
          </w:tcPr>
          <w:p w14:paraId="146925E2" w14:textId="77777777" w:rsidR="003A4DA9" w:rsidRDefault="00850567">
            <w:r>
              <w:t>Modeling natural phenomena.</w:t>
            </w:r>
          </w:p>
        </w:tc>
      </w:tr>
      <w:tr w:rsidR="003A4DA9" w14:paraId="61FEC5E5" w14:textId="77777777" w:rsidTr="00AF531B">
        <w:tc>
          <w:tcPr>
            <w:tcW w:w="1728" w:type="dxa"/>
          </w:tcPr>
          <w:p w14:paraId="27DA0946" w14:textId="77777777" w:rsidR="003A4DA9" w:rsidRDefault="00850567">
            <w:r>
              <w:lastRenderedPageBreak/>
              <w:t>Uniform</w:t>
            </w:r>
          </w:p>
        </w:tc>
        <w:tc>
          <w:tcPr>
            <w:tcW w:w="2160" w:type="dxa"/>
          </w:tcPr>
          <w:p w14:paraId="72A28B68" w14:textId="77777777" w:rsidR="003A4DA9" w:rsidRDefault="00850567">
            <w:r>
              <w:t>All outcomes in a range are equally likely.</w:t>
            </w:r>
          </w:p>
        </w:tc>
        <w:tc>
          <w:tcPr>
            <w:tcW w:w="3600" w:type="dxa"/>
          </w:tcPr>
          <w:p w14:paraId="5FD2B664" w14:textId="77777777" w:rsidR="003A4DA9" w:rsidRDefault="00850567">
            <w:r>
              <w:t>Rolling a fair 6-sided die (each number has an equal chance).</w:t>
            </w:r>
          </w:p>
          <w:p w14:paraId="60CB11D6" w14:textId="77777777" w:rsidR="00AF531B" w:rsidRDefault="00AF531B"/>
        </w:tc>
        <w:tc>
          <w:tcPr>
            <w:tcW w:w="3870" w:type="dxa"/>
          </w:tcPr>
          <w:p w14:paraId="69781EB9" w14:textId="77777777" w:rsidR="003A4DA9" w:rsidRDefault="00850567">
            <w:r>
              <w:t>f(x) = 1 / (b-a), a ≤ x ≤ b</w:t>
            </w:r>
          </w:p>
        </w:tc>
        <w:tc>
          <w:tcPr>
            <w:tcW w:w="2250" w:type="dxa"/>
          </w:tcPr>
          <w:p w14:paraId="403F9332" w14:textId="77777777" w:rsidR="003A4DA9" w:rsidRDefault="00850567">
            <w:r>
              <w:t>Random sampling or lotteries.</w:t>
            </w:r>
          </w:p>
        </w:tc>
      </w:tr>
      <w:tr w:rsidR="003A4DA9" w14:paraId="7F5105EC" w14:textId="77777777" w:rsidTr="00AF531B">
        <w:tc>
          <w:tcPr>
            <w:tcW w:w="1728" w:type="dxa"/>
          </w:tcPr>
          <w:p w14:paraId="05FACF24" w14:textId="77777777" w:rsidR="003A4DA9" w:rsidRDefault="00850567">
            <w:r>
              <w:t>Exponential</w:t>
            </w:r>
          </w:p>
        </w:tc>
        <w:tc>
          <w:tcPr>
            <w:tcW w:w="2160" w:type="dxa"/>
          </w:tcPr>
          <w:p w14:paraId="01E94F9B" w14:textId="77777777" w:rsidR="003A4DA9" w:rsidRDefault="00850567">
            <w:r>
              <w:t>Models time until the next event happens.</w:t>
            </w:r>
          </w:p>
        </w:tc>
        <w:tc>
          <w:tcPr>
            <w:tcW w:w="3600" w:type="dxa"/>
          </w:tcPr>
          <w:p w14:paraId="2EA8B170" w14:textId="77777777" w:rsidR="003A4DA9" w:rsidRDefault="00850567">
            <w:r>
              <w:t>Time between arrivals of customers at a bank.</w:t>
            </w:r>
          </w:p>
          <w:p w14:paraId="6E9F9146" w14:textId="68E9C44C" w:rsidR="00AF531B" w:rsidRDefault="00AF531B">
            <w:r w:rsidRPr="00AF531B">
              <w:t>Time between calls at a customer service center.</w:t>
            </w:r>
          </w:p>
        </w:tc>
        <w:tc>
          <w:tcPr>
            <w:tcW w:w="3870" w:type="dxa"/>
          </w:tcPr>
          <w:p w14:paraId="7A950B76" w14:textId="77777777" w:rsidR="003A4DA9" w:rsidRDefault="00850567">
            <w:r>
              <w:t>f(x) = λ * e^(-λx), x ≥ 0</w:t>
            </w:r>
          </w:p>
        </w:tc>
        <w:tc>
          <w:tcPr>
            <w:tcW w:w="2250" w:type="dxa"/>
          </w:tcPr>
          <w:p w14:paraId="42E5A753" w14:textId="77777777" w:rsidR="003A4DA9" w:rsidRDefault="00850567">
            <w:r>
              <w:t>Queuing systems, reliability analysis.</w:t>
            </w:r>
          </w:p>
        </w:tc>
      </w:tr>
      <w:tr w:rsidR="003A4DA9" w14:paraId="3A10F7F5" w14:textId="77777777" w:rsidTr="00AF531B">
        <w:tc>
          <w:tcPr>
            <w:tcW w:w="1728" w:type="dxa"/>
          </w:tcPr>
          <w:p w14:paraId="625D28B7" w14:textId="77777777" w:rsidR="003A4DA9" w:rsidRDefault="00850567">
            <w:r>
              <w:t>Beta</w:t>
            </w:r>
          </w:p>
        </w:tc>
        <w:tc>
          <w:tcPr>
            <w:tcW w:w="2160" w:type="dxa"/>
          </w:tcPr>
          <w:p w14:paraId="2AEFE998" w14:textId="07C5DBBA" w:rsidR="003A4DA9" w:rsidRDefault="00850567">
            <w:proofErr w:type="gramStart"/>
            <w:r>
              <w:t>Models</w:t>
            </w:r>
            <w:proofErr w:type="gramEnd"/>
            <w:r>
              <w:t xml:space="preserve"> probabilities that fall between 0 and </w:t>
            </w:r>
          </w:p>
        </w:tc>
        <w:tc>
          <w:tcPr>
            <w:tcW w:w="3600" w:type="dxa"/>
          </w:tcPr>
          <w:p w14:paraId="089FCD77" w14:textId="77777777" w:rsidR="003A4DA9" w:rsidRDefault="00850567">
            <w:r>
              <w:t>Probability of a website visitor clicking on an ad.</w:t>
            </w:r>
          </w:p>
          <w:p w14:paraId="50E14263" w14:textId="417E06FC" w:rsidR="00AF531B" w:rsidRDefault="00AF531B">
            <w:r w:rsidRPr="00AF531B">
              <w:t>Probability of conversion rates (e.g., click-through rate of an ad)</w:t>
            </w:r>
          </w:p>
        </w:tc>
        <w:tc>
          <w:tcPr>
            <w:tcW w:w="3870" w:type="dxa"/>
          </w:tcPr>
          <w:p w14:paraId="6CBCA575" w14:textId="77777777" w:rsidR="003A4DA9" w:rsidRDefault="00850567">
            <w:r>
              <w:t>f(x) = (x^(α-1) * (1-x)^(β-1)) / B(α, β)</w:t>
            </w:r>
          </w:p>
        </w:tc>
        <w:tc>
          <w:tcPr>
            <w:tcW w:w="2250" w:type="dxa"/>
          </w:tcPr>
          <w:p w14:paraId="1C245D03" w14:textId="77777777" w:rsidR="003A4DA9" w:rsidRDefault="00850567">
            <w:r>
              <w:t xml:space="preserve">Bayesian statistics and probability </w:t>
            </w:r>
            <w:r>
              <w:t>modeling.</w:t>
            </w:r>
          </w:p>
        </w:tc>
      </w:tr>
    </w:tbl>
    <w:p w14:paraId="380550DD" w14:textId="77777777" w:rsidR="00850567" w:rsidRDefault="00850567"/>
    <w:sectPr w:rsidR="00000000" w:rsidSect="00AF531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828743">
    <w:abstractNumId w:val="8"/>
  </w:num>
  <w:num w:numId="2" w16cid:durableId="1850947231">
    <w:abstractNumId w:val="6"/>
  </w:num>
  <w:num w:numId="3" w16cid:durableId="1059791900">
    <w:abstractNumId w:val="5"/>
  </w:num>
  <w:num w:numId="4" w16cid:durableId="1265529378">
    <w:abstractNumId w:val="4"/>
  </w:num>
  <w:num w:numId="5" w16cid:durableId="1872300511">
    <w:abstractNumId w:val="7"/>
  </w:num>
  <w:num w:numId="6" w16cid:durableId="751774600">
    <w:abstractNumId w:val="3"/>
  </w:num>
  <w:num w:numId="7" w16cid:durableId="2147043769">
    <w:abstractNumId w:val="2"/>
  </w:num>
  <w:num w:numId="8" w16cid:durableId="1698121335">
    <w:abstractNumId w:val="1"/>
  </w:num>
  <w:num w:numId="9" w16cid:durableId="20337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485"/>
    <w:rsid w:val="0006063C"/>
    <w:rsid w:val="0015074B"/>
    <w:rsid w:val="0029639D"/>
    <w:rsid w:val="00326F90"/>
    <w:rsid w:val="003A4DA9"/>
    <w:rsid w:val="00850567"/>
    <w:rsid w:val="00AA1D8D"/>
    <w:rsid w:val="00AF53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97468"/>
  <w14:defaultImageDpi w14:val="300"/>
  <w15:docId w15:val="{1BDB369C-1C4E-40ED-9683-E9C7D41A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Shreenath Waramballi</cp:lastModifiedBy>
  <cp:revision>2</cp:revision>
  <dcterms:created xsi:type="dcterms:W3CDTF">2024-12-13T21:28:00Z</dcterms:created>
  <dcterms:modified xsi:type="dcterms:W3CDTF">2024-12-13T21:28:00Z</dcterms:modified>
  <cp:category/>
</cp:coreProperties>
</file>