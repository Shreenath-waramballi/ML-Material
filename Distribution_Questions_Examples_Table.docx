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7A87" w14:textId="77777777" w:rsidR="00143794" w:rsidRDefault="00715FF7">
      <w:pPr>
        <w:pStyle w:val="Title"/>
      </w:pPr>
      <w:r>
        <w:t>Probability Distributions: Questions and 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43794" w14:paraId="7DB9BF73" w14:textId="77777777" w:rsidTr="00715FF7">
        <w:tc>
          <w:tcPr>
            <w:tcW w:w="2880" w:type="dxa"/>
            <w:shd w:val="clear" w:color="auto" w:fill="C6D9F1" w:themeFill="text2" w:themeFillTint="33"/>
          </w:tcPr>
          <w:p w14:paraId="41E455A6" w14:textId="77777777" w:rsidR="00143794" w:rsidRPr="00715FF7" w:rsidRDefault="00715FF7">
            <w:pPr>
              <w:rPr>
                <w:b/>
                <w:bCs/>
              </w:rPr>
            </w:pPr>
            <w:bookmarkStart w:id="0" w:name="_Hlk185037426"/>
            <w:r w:rsidRPr="00715FF7">
              <w:rPr>
                <w:b/>
                <w:bCs/>
              </w:rPr>
              <w:t>Distribution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FB69B84" w14:textId="77777777" w:rsidR="00143794" w:rsidRPr="00715FF7" w:rsidRDefault="00715FF7">
            <w:pPr>
              <w:rPr>
                <w:b/>
                <w:bCs/>
              </w:rPr>
            </w:pPr>
            <w:r w:rsidRPr="00715FF7">
              <w:rPr>
                <w:b/>
                <w:bCs/>
              </w:rPr>
              <w:t>Question it Answers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4B790B77" w14:textId="77777777" w:rsidR="00143794" w:rsidRPr="00715FF7" w:rsidRDefault="00715FF7">
            <w:pPr>
              <w:rPr>
                <w:b/>
                <w:bCs/>
              </w:rPr>
            </w:pPr>
            <w:r w:rsidRPr="00715FF7">
              <w:rPr>
                <w:b/>
                <w:bCs/>
              </w:rPr>
              <w:t>Real-Life Example</w:t>
            </w:r>
          </w:p>
        </w:tc>
      </w:tr>
      <w:tr w:rsidR="00143794" w14:paraId="5384AAC8" w14:textId="77777777" w:rsidTr="00715FF7">
        <w:tc>
          <w:tcPr>
            <w:tcW w:w="2880" w:type="dxa"/>
          </w:tcPr>
          <w:p w14:paraId="59F29C35" w14:textId="77777777" w:rsidR="00143794" w:rsidRDefault="00715FF7">
            <w:r>
              <w:t>Bernoulli</w:t>
            </w:r>
          </w:p>
        </w:tc>
        <w:tc>
          <w:tcPr>
            <w:tcW w:w="2880" w:type="dxa"/>
          </w:tcPr>
          <w:p w14:paraId="4B5F79CA" w14:textId="77777777" w:rsidR="00143794" w:rsidRDefault="00715FF7">
            <w:r>
              <w:t>Will this event happen or not?</w:t>
            </w:r>
          </w:p>
        </w:tc>
        <w:tc>
          <w:tcPr>
            <w:tcW w:w="2880" w:type="dxa"/>
          </w:tcPr>
          <w:p w14:paraId="5275466A" w14:textId="77777777" w:rsidR="00143794" w:rsidRDefault="00F5074E">
            <w:r w:rsidRPr="00F5074E">
              <w:t>Checking if bulb works fine</w:t>
            </w:r>
            <w:r w:rsidR="003D7086">
              <w:t>,</w:t>
            </w:r>
          </w:p>
          <w:p w14:paraId="28D020BD" w14:textId="02D36EE7" w:rsidR="003D7086" w:rsidRDefault="003D7086">
            <w:r w:rsidRPr="003D7086">
              <w:t>Tossing a coin</w:t>
            </w:r>
          </w:p>
        </w:tc>
      </w:tr>
      <w:tr w:rsidR="00143794" w14:paraId="674C2F26" w14:textId="77777777" w:rsidTr="00715FF7">
        <w:tc>
          <w:tcPr>
            <w:tcW w:w="2880" w:type="dxa"/>
          </w:tcPr>
          <w:p w14:paraId="2398965F" w14:textId="77777777" w:rsidR="00143794" w:rsidRDefault="00715FF7">
            <w:r>
              <w:t>Binomial</w:t>
            </w:r>
          </w:p>
        </w:tc>
        <w:tc>
          <w:tcPr>
            <w:tcW w:w="2880" w:type="dxa"/>
          </w:tcPr>
          <w:p w14:paraId="2FCD7A94" w14:textId="77777777" w:rsidR="00143794" w:rsidRDefault="00715FF7">
            <w:r>
              <w:t>How many successes will occur in n trials?</w:t>
            </w:r>
          </w:p>
        </w:tc>
        <w:tc>
          <w:tcPr>
            <w:tcW w:w="2880" w:type="dxa"/>
          </w:tcPr>
          <w:p w14:paraId="78E43EDA" w14:textId="6F945A90" w:rsidR="00143794" w:rsidRDefault="00AE2FD8">
            <w:r w:rsidRPr="00AE2FD8">
              <w:t>no of students passed in GATE with 3 attempts</w:t>
            </w:r>
          </w:p>
        </w:tc>
      </w:tr>
      <w:tr w:rsidR="00143794" w14:paraId="499BC01B" w14:textId="77777777" w:rsidTr="00715FF7">
        <w:tc>
          <w:tcPr>
            <w:tcW w:w="2880" w:type="dxa"/>
          </w:tcPr>
          <w:p w14:paraId="70B9ABAE" w14:textId="77777777" w:rsidR="00143794" w:rsidRDefault="00715FF7">
            <w:r>
              <w:t>Poisson</w:t>
            </w:r>
          </w:p>
        </w:tc>
        <w:tc>
          <w:tcPr>
            <w:tcW w:w="2880" w:type="dxa"/>
          </w:tcPr>
          <w:p w14:paraId="1DFC1B1D" w14:textId="77777777" w:rsidR="00143794" w:rsidRDefault="00715FF7">
            <w:r>
              <w:t>How many events will happen in a fixed interval?</w:t>
            </w:r>
          </w:p>
        </w:tc>
        <w:tc>
          <w:tcPr>
            <w:tcW w:w="2880" w:type="dxa"/>
          </w:tcPr>
          <w:p w14:paraId="47DC2FBB" w14:textId="77777777" w:rsidR="00143794" w:rsidRDefault="006B70EE">
            <w:r w:rsidRPr="006B70EE">
              <w:t>No of customer calls/hr</w:t>
            </w:r>
          </w:p>
          <w:p w14:paraId="6BA8E666" w14:textId="256A3628" w:rsidR="00A744EC" w:rsidRDefault="00A744EC">
            <w:r w:rsidRPr="00A744EC">
              <w:t>No of subjects studies in a months=6</w:t>
            </w:r>
          </w:p>
        </w:tc>
      </w:tr>
      <w:tr w:rsidR="00143794" w14:paraId="2BE504C9" w14:textId="77777777" w:rsidTr="00715FF7">
        <w:tc>
          <w:tcPr>
            <w:tcW w:w="2880" w:type="dxa"/>
          </w:tcPr>
          <w:p w14:paraId="772598C2" w14:textId="77777777" w:rsidR="00143794" w:rsidRDefault="00715FF7">
            <w:r>
              <w:t>Geometric</w:t>
            </w:r>
          </w:p>
        </w:tc>
        <w:tc>
          <w:tcPr>
            <w:tcW w:w="2880" w:type="dxa"/>
          </w:tcPr>
          <w:p w14:paraId="78623938" w14:textId="77777777" w:rsidR="00143794" w:rsidRDefault="00715FF7">
            <w:r>
              <w:t>How many tries until success?</w:t>
            </w:r>
          </w:p>
        </w:tc>
        <w:tc>
          <w:tcPr>
            <w:tcW w:w="2880" w:type="dxa"/>
          </w:tcPr>
          <w:p w14:paraId="58B97B6E" w14:textId="77777777" w:rsidR="00143794" w:rsidRDefault="00EC5E58">
            <w:r w:rsidRPr="00EC5E58">
              <w:t>Rolling a die until we get 6</w:t>
            </w:r>
          </w:p>
          <w:p w14:paraId="6B3A052A" w14:textId="71F088A7" w:rsidR="007D4DD0" w:rsidRDefault="007D4DD0">
            <w:r w:rsidRPr="007D4DD0">
              <w:t>write exam until you pass</w:t>
            </w:r>
          </w:p>
        </w:tc>
      </w:tr>
      <w:tr w:rsidR="00143794" w14:paraId="53567CA2" w14:textId="77777777" w:rsidTr="00715FF7">
        <w:tc>
          <w:tcPr>
            <w:tcW w:w="2880" w:type="dxa"/>
          </w:tcPr>
          <w:p w14:paraId="0BF5557C" w14:textId="77777777" w:rsidR="00143794" w:rsidRDefault="00715FF7">
            <w:r>
              <w:t>Normal</w:t>
            </w:r>
          </w:p>
        </w:tc>
        <w:tc>
          <w:tcPr>
            <w:tcW w:w="2880" w:type="dxa"/>
          </w:tcPr>
          <w:p w14:paraId="5DDD2DF1" w14:textId="77777777" w:rsidR="00143794" w:rsidRDefault="00715FF7">
            <w:r>
              <w:t>How are values distributed around the average?</w:t>
            </w:r>
          </w:p>
        </w:tc>
        <w:tc>
          <w:tcPr>
            <w:tcW w:w="2880" w:type="dxa"/>
          </w:tcPr>
          <w:p w14:paraId="093863BA" w14:textId="175617D8" w:rsidR="00143794" w:rsidRDefault="00803A1B">
            <w:r w:rsidRPr="00803A1B">
              <w:t>Heights of 10 people</w:t>
            </w:r>
          </w:p>
        </w:tc>
      </w:tr>
      <w:tr w:rsidR="00143794" w14:paraId="408F3F72" w14:textId="77777777" w:rsidTr="00715FF7">
        <w:tc>
          <w:tcPr>
            <w:tcW w:w="2880" w:type="dxa"/>
          </w:tcPr>
          <w:p w14:paraId="37F8372E" w14:textId="77777777" w:rsidR="00143794" w:rsidRDefault="00715FF7">
            <w:r>
              <w:t>Uniform</w:t>
            </w:r>
          </w:p>
        </w:tc>
        <w:tc>
          <w:tcPr>
            <w:tcW w:w="2880" w:type="dxa"/>
          </w:tcPr>
          <w:p w14:paraId="4869C1DE" w14:textId="77777777" w:rsidR="00143794" w:rsidRDefault="00715FF7">
            <w:r>
              <w:t>Which outcome is equally likely?</w:t>
            </w:r>
          </w:p>
        </w:tc>
        <w:tc>
          <w:tcPr>
            <w:tcW w:w="2880" w:type="dxa"/>
          </w:tcPr>
          <w:p w14:paraId="1C3F398B" w14:textId="4A3C08E0" w:rsidR="00143794" w:rsidRDefault="00E17C3B">
            <w:r w:rsidRPr="00E17C3B">
              <w:t>Random lottery numbers</w:t>
            </w:r>
          </w:p>
        </w:tc>
      </w:tr>
      <w:tr w:rsidR="00143794" w14:paraId="45290829" w14:textId="77777777" w:rsidTr="00715FF7">
        <w:tc>
          <w:tcPr>
            <w:tcW w:w="2880" w:type="dxa"/>
          </w:tcPr>
          <w:p w14:paraId="5281C9DC" w14:textId="77777777" w:rsidR="00143794" w:rsidRDefault="00715FF7">
            <w:r>
              <w:t>Exponential</w:t>
            </w:r>
          </w:p>
        </w:tc>
        <w:tc>
          <w:tcPr>
            <w:tcW w:w="2880" w:type="dxa"/>
          </w:tcPr>
          <w:p w14:paraId="5829E7C5" w14:textId="77777777" w:rsidR="00143794" w:rsidRDefault="00715FF7">
            <w:r>
              <w:t>How long until the next event?</w:t>
            </w:r>
          </w:p>
        </w:tc>
        <w:tc>
          <w:tcPr>
            <w:tcW w:w="2880" w:type="dxa"/>
          </w:tcPr>
          <w:p w14:paraId="0D2CA359" w14:textId="77777777" w:rsidR="00143794" w:rsidRDefault="003966E2">
            <w:r w:rsidRPr="003966E2">
              <w:t>Time between train arrival</w:t>
            </w:r>
          </w:p>
          <w:p w14:paraId="5AAD4B27" w14:textId="1A88F7AA" w:rsidR="00C67233" w:rsidRDefault="00C67233">
            <w:r w:rsidRPr="00C67233">
              <w:t>start and end date for assignment</w:t>
            </w:r>
          </w:p>
        </w:tc>
      </w:tr>
      <w:tr w:rsidR="00143794" w14:paraId="611CD459" w14:textId="77777777" w:rsidTr="00715FF7">
        <w:tc>
          <w:tcPr>
            <w:tcW w:w="2880" w:type="dxa"/>
          </w:tcPr>
          <w:p w14:paraId="522AE370" w14:textId="77777777" w:rsidR="00143794" w:rsidRDefault="00715FF7">
            <w:r>
              <w:t>Beta</w:t>
            </w:r>
          </w:p>
        </w:tc>
        <w:tc>
          <w:tcPr>
            <w:tcW w:w="2880" w:type="dxa"/>
          </w:tcPr>
          <w:p w14:paraId="526411A9" w14:textId="77777777" w:rsidR="00143794" w:rsidRDefault="00715FF7">
            <w:r>
              <w:t>What is the probability of success for a given process?</w:t>
            </w:r>
          </w:p>
        </w:tc>
        <w:tc>
          <w:tcPr>
            <w:tcW w:w="2880" w:type="dxa"/>
          </w:tcPr>
          <w:p w14:paraId="64064F4B" w14:textId="383208CF" w:rsidR="00143794" w:rsidRDefault="006C7212">
            <w:r w:rsidRPr="006C7212">
              <w:t>prob of clicking an ad</w:t>
            </w:r>
          </w:p>
        </w:tc>
      </w:tr>
      <w:bookmarkEnd w:id="0"/>
    </w:tbl>
    <w:p w14:paraId="2A0B4DF3" w14:textId="77777777" w:rsidR="00715FF7" w:rsidRDefault="00715FF7"/>
    <w:p w14:paraId="044E378E" w14:textId="77777777" w:rsidR="00BC3034" w:rsidRDefault="00BC3034"/>
    <w:sectPr w:rsidR="00BC3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956533">
    <w:abstractNumId w:val="8"/>
  </w:num>
  <w:num w:numId="2" w16cid:durableId="58019934">
    <w:abstractNumId w:val="6"/>
  </w:num>
  <w:num w:numId="3" w16cid:durableId="1859270588">
    <w:abstractNumId w:val="5"/>
  </w:num>
  <w:num w:numId="4" w16cid:durableId="1683438613">
    <w:abstractNumId w:val="4"/>
  </w:num>
  <w:num w:numId="5" w16cid:durableId="1356812706">
    <w:abstractNumId w:val="7"/>
  </w:num>
  <w:num w:numId="6" w16cid:durableId="637415829">
    <w:abstractNumId w:val="3"/>
  </w:num>
  <w:num w:numId="7" w16cid:durableId="334310021">
    <w:abstractNumId w:val="2"/>
  </w:num>
  <w:num w:numId="8" w16cid:durableId="124126534">
    <w:abstractNumId w:val="1"/>
  </w:num>
  <w:num w:numId="9" w16cid:durableId="129991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485"/>
    <w:rsid w:val="0006063C"/>
    <w:rsid w:val="00133D5B"/>
    <w:rsid w:val="00143794"/>
    <w:rsid w:val="0015074B"/>
    <w:rsid w:val="0029639D"/>
    <w:rsid w:val="00326F90"/>
    <w:rsid w:val="00333D7D"/>
    <w:rsid w:val="003966E2"/>
    <w:rsid w:val="003D7086"/>
    <w:rsid w:val="006B70EE"/>
    <w:rsid w:val="006C7212"/>
    <w:rsid w:val="00715FF7"/>
    <w:rsid w:val="007D4DD0"/>
    <w:rsid w:val="00803A1B"/>
    <w:rsid w:val="00831450"/>
    <w:rsid w:val="00A744EC"/>
    <w:rsid w:val="00AA1D8D"/>
    <w:rsid w:val="00AE2FD8"/>
    <w:rsid w:val="00B47730"/>
    <w:rsid w:val="00BC3034"/>
    <w:rsid w:val="00C67233"/>
    <w:rsid w:val="00CB0664"/>
    <w:rsid w:val="00E17C3B"/>
    <w:rsid w:val="00EC5E58"/>
    <w:rsid w:val="00F507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76636"/>
  <w14:defaultImageDpi w14:val="300"/>
  <w15:docId w15:val="{1BDB369C-1C4E-40ED-9683-E9C7D41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Shreenath Waramballi</cp:lastModifiedBy>
  <cp:revision>18</cp:revision>
  <dcterms:created xsi:type="dcterms:W3CDTF">2024-12-13T21:31:00Z</dcterms:created>
  <dcterms:modified xsi:type="dcterms:W3CDTF">2024-12-14T05:39:00Z</dcterms:modified>
  <cp:category/>
</cp:coreProperties>
</file>